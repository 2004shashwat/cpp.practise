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6C30" w14:textId="77777777" w:rsidR="002F71C0" w:rsidRDefault="004E7A2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2A7C5AFC" w14:textId="77777777" w:rsidR="002F71C0" w:rsidRDefault="004E7A29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14:paraId="7FBB3E99" w14:textId="77777777" w:rsidR="002F71C0" w:rsidRDefault="009E4AE2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2F71C0" w14:paraId="5AB3B2DB" w14:textId="77777777">
        <w:trPr>
          <w:trHeight w:val="529"/>
          <w:jc w:val="center"/>
        </w:trPr>
        <w:tc>
          <w:tcPr>
            <w:tcW w:w="3397" w:type="dxa"/>
          </w:tcPr>
          <w:p w14:paraId="4D5D779B" w14:textId="77777777" w:rsidR="002F71C0" w:rsidRDefault="004E7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14:paraId="15C25140" w14:textId="34E79782" w:rsidR="002F71C0" w:rsidRPr="009E4AE2" w:rsidRDefault="008204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G29(B)</w:t>
            </w:r>
          </w:p>
        </w:tc>
      </w:tr>
      <w:tr w:rsidR="002F71C0" w14:paraId="664AB942" w14:textId="77777777">
        <w:trPr>
          <w:trHeight w:val="529"/>
          <w:jc w:val="center"/>
        </w:trPr>
        <w:tc>
          <w:tcPr>
            <w:tcW w:w="3397" w:type="dxa"/>
          </w:tcPr>
          <w:p w14:paraId="3AE154A6" w14:textId="77777777" w:rsidR="002F71C0" w:rsidRDefault="004E7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71793D04" w14:textId="77777777" w:rsidR="002F71C0" w:rsidRDefault="002F7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5326C50D" w14:textId="77777777" w:rsidR="002F71C0" w:rsidRDefault="002F7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6274A5" w14:textId="12B1EBF2" w:rsidR="002F71C0" w:rsidRPr="009E4AE2" w:rsidRDefault="00820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QR Code Generator</w:t>
            </w:r>
          </w:p>
          <w:p w14:paraId="09218728" w14:textId="77777777" w:rsidR="002F71C0" w:rsidRDefault="002F7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F71C0" w14:paraId="3B3A5AE2" w14:textId="77777777">
        <w:trPr>
          <w:trHeight w:val="732"/>
          <w:jc w:val="center"/>
        </w:trPr>
        <w:tc>
          <w:tcPr>
            <w:tcW w:w="3397" w:type="dxa"/>
          </w:tcPr>
          <w:p w14:paraId="5BB20DDD" w14:textId="77777777" w:rsidR="002F71C0" w:rsidRDefault="004E7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58CABEE9" w14:textId="77777777" w:rsidR="002F71C0" w:rsidRDefault="002F7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50AD27F" w14:textId="202F9B3C" w:rsidR="002F71C0" w:rsidRPr="009E4AE2" w:rsidRDefault="00820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Tanishq Tyagi</w:t>
            </w:r>
          </w:p>
        </w:tc>
      </w:tr>
      <w:tr w:rsidR="002F71C0" w14:paraId="691CEA94" w14:textId="77777777">
        <w:trPr>
          <w:trHeight w:val="1765"/>
          <w:jc w:val="center"/>
        </w:trPr>
        <w:tc>
          <w:tcPr>
            <w:tcW w:w="3397" w:type="dxa"/>
          </w:tcPr>
          <w:p w14:paraId="48BD569C" w14:textId="77777777" w:rsidR="002F71C0" w:rsidRDefault="004E7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14:paraId="22B07597" w14:textId="77777777" w:rsidR="002F71C0" w:rsidRDefault="002F7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2F71C0" w14:paraId="591EB640" w14:textId="77777777">
              <w:tc>
                <w:tcPr>
                  <w:tcW w:w="2651" w:type="dxa"/>
                </w:tcPr>
                <w:p w14:paraId="669BF04E" w14:textId="77777777" w:rsidR="002F71C0" w:rsidRDefault="004E7A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Student/rollno</w:t>
                  </w:r>
                </w:p>
              </w:tc>
              <w:tc>
                <w:tcPr>
                  <w:tcW w:w="2652" w:type="dxa"/>
                </w:tcPr>
                <w:p w14:paraId="075EC0FF" w14:textId="77777777" w:rsidR="002F71C0" w:rsidRDefault="004E7A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2F71C0" w14:paraId="30DEF704" w14:textId="77777777">
              <w:tc>
                <w:tcPr>
                  <w:tcW w:w="2651" w:type="dxa"/>
                </w:tcPr>
                <w:p w14:paraId="0A429743" w14:textId="670B632D" w:rsidR="002F71C0" w:rsidRPr="009E4AE2" w:rsidRDefault="004E7A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9E4AE2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 xml:space="preserve">           </w:t>
                  </w:r>
                  <w:r w:rsidR="008204CD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Tanishq Tyagi</w:t>
                  </w:r>
                </w:p>
              </w:tc>
              <w:tc>
                <w:tcPr>
                  <w:tcW w:w="2652" w:type="dxa"/>
                </w:tcPr>
                <w:p w14:paraId="37B188EE" w14:textId="4BB4CBEE" w:rsidR="002F71C0" w:rsidRPr="009E4AE2" w:rsidRDefault="008204CD" w:rsidP="008204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coding</w:t>
                  </w:r>
                </w:p>
              </w:tc>
            </w:tr>
            <w:tr w:rsidR="002F71C0" w14:paraId="2A3BCE1A" w14:textId="77777777">
              <w:tc>
                <w:tcPr>
                  <w:tcW w:w="2651" w:type="dxa"/>
                </w:tcPr>
                <w:p w14:paraId="74B72526" w14:textId="373D5CB9" w:rsidR="002F71C0" w:rsidRDefault="008204CD" w:rsidP="008204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Tanish Dalal</w:t>
                  </w:r>
                </w:p>
              </w:tc>
              <w:tc>
                <w:tcPr>
                  <w:tcW w:w="2652" w:type="dxa"/>
                </w:tcPr>
                <w:p w14:paraId="311914B2" w14:textId="0882D6DE" w:rsidR="002F71C0" w:rsidRDefault="008204CD" w:rsidP="008204C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Presentation</w:t>
                  </w:r>
                </w:p>
              </w:tc>
            </w:tr>
            <w:tr w:rsidR="002F71C0" w14:paraId="722F01DA" w14:textId="77777777">
              <w:tc>
                <w:tcPr>
                  <w:tcW w:w="2651" w:type="dxa"/>
                </w:tcPr>
                <w:p w14:paraId="535E8254" w14:textId="77777777" w:rsidR="002F71C0" w:rsidRDefault="002F7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6BBAA3E9" w14:textId="77777777" w:rsidR="002F71C0" w:rsidRDefault="002F7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F71C0" w14:paraId="751E8620" w14:textId="77777777">
              <w:tc>
                <w:tcPr>
                  <w:tcW w:w="2651" w:type="dxa"/>
                </w:tcPr>
                <w:p w14:paraId="1066EABB" w14:textId="77777777" w:rsidR="002F71C0" w:rsidRDefault="002F7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5747B603" w14:textId="77777777" w:rsidR="002F71C0" w:rsidRDefault="002F7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F71C0" w14:paraId="5AB1DBB9" w14:textId="77777777">
              <w:tc>
                <w:tcPr>
                  <w:tcW w:w="2651" w:type="dxa"/>
                </w:tcPr>
                <w:p w14:paraId="2F0C6F30" w14:textId="77777777" w:rsidR="002F71C0" w:rsidRDefault="002F7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0B125E21" w14:textId="77777777" w:rsidR="002F71C0" w:rsidRDefault="002F71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44729D6" w14:textId="77777777" w:rsidR="002F71C0" w:rsidRDefault="002F71C0">
            <w:pPr>
              <w:spacing w:after="0" w:line="240" w:lineRule="auto"/>
            </w:pPr>
          </w:p>
        </w:tc>
      </w:tr>
      <w:tr w:rsidR="002F71C0" w14:paraId="58727234" w14:textId="77777777">
        <w:trPr>
          <w:trHeight w:val="1644"/>
          <w:jc w:val="center"/>
        </w:trPr>
        <w:tc>
          <w:tcPr>
            <w:tcW w:w="3397" w:type="dxa"/>
          </w:tcPr>
          <w:p w14:paraId="15602914" w14:textId="77777777" w:rsidR="002F71C0" w:rsidRDefault="004E7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25149AAA" w14:textId="77777777" w:rsidR="002F71C0" w:rsidRDefault="004E7A2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 in points</w:t>
            </w:r>
          </w:p>
          <w:p w14:paraId="227E40A7" w14:textId="77777777" w:rsidR="002F71C0" w:rsidRDefault="002F71C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8318CA" w14:textId="77777777" w:rsidR="002F71C0" w:rsidRDefault="002F7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5CBF7C11" w14:textId="550F0128" w:rsidR="002948DF" w:rsidRDefault="00A757F8" w:rsidP="00820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To code qr code generator, we import predefined module code.Generator module receive </w:t>
            </w:r>
            <w:r w:rsidR="00E32B1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input from the main module and generate the qr code,it store the generated qr code in hard disk in .png format.</w:t>
            </w:r>
          </w:p>
          <w:p w14:paraId="74E45438" w14:textId="77777777" w:rsidR="007607FD" w:rsidRDefault="007607FD" w:rsidP="00820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205ADA39" w14:textId="062682E2" w:rsidR="002948DF" w:rsidRPr="009E4AE2" w:rsidRDefault="002948DF" w:rsidP="00820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We will be using Image and QRcode modules in python to build this project</w:t>
            </w:r>
          </w:p>
        </w:tc>
      </w:tr>
      <w:tr w:rsidR="002F71C0" w14:paraId="2303DB32" w14:textId="77777777">
        <w:trPr>
          <w:trHeight w:val="1644"/>
          <w:jc w:val="center"/>
        </w:trPr>
        <w:tc>
          <w:tcPr>
            <w:tcW w:w="3397" w:type="dxa"/>
          </w:tcPr>
          <w:p w14:paraId="39942941" w14:textId="77777777" w:rsidR="002F71C0" w:rsidRDefault="004E7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14:paraId="03FF7FD4" w14:textId="77777777" w:rsidR="002F71C0" w:rsidRDefault="004E7A2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7BD799FD" w14:textId="77777777" w:rsidR="002F71C0" w:rsidRDefault="002F7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2FA14C64" w14:textId="5B6C6076" w:rsidR="002F71C0" w:rsidRDefault="002948DF" w:rsidP="00294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Steps to build QR Code generator in python:</w:t>
            </w:r>
          </w:p>
          <w:p w14:paraId="67BD6B1A" w14:textId="2A07CEDB" w:rsidR="002948DF" w:rsidRDefault="002948DF" w:rsidP="00294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1)Importing the module</w:t>
            </w:r>
          </w:p>
          <w:p w14:paraId="089766BA" w14:textId="77777777" w:rsidR="007607FD" w:rsidRDefault="007607FD" w:rsidP="00294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2B3E5AB1" w14:textId="334CA5C5" w:rsidR="002948DF" w:rsidRDefault="002948DF" w:rsidP="00294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2)Creating the main window</w:t>
            </w:r>
          </w:p>
          <w:p w14:paraId="1E8032E3" w14:textId="77777777" w:rsidR="007607FD" w:rsidRDefault="007607FD" w:rsidP="00294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1A24C39F" w14:textId="372CEA69" w:rsidR="002948DF" w:rsidRDefault="002948DF" w:rsidP="00294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3)Taking the input of text/URL,location to store the qr code and the size of the qr code </w:t>
            </w:r>
          </w:p>
          <w:p w14:paraId="51297D9C" w14:textId="77777777" w:rsidR="007607FD" w:rsidRDefault="007607FD" w:rsidP="00294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6DC665C8" w14:textId="069A66E2" w:rsidR="002948DF" w:rsidRDefault="002948DF" w:rsidP="002948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4)writing the function to generate and save the qr code</w:t>
            </w:r>
          </w:p>
          <w:p w14:paraId="58648309" w14:textId="6C699862" w:rsidR="002F71C0" w:rsidRDefault="0076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2F71C0" w14:paraId="157D63B1" w14:textId="77777777">
        <w:trPr>
          <w:trHeight w:val="1644"/>
          <w:jc w:val="center"/>
        </w:trPr>
        <w:tc>
          <w:tcPr>
            <w:tcW w:w="3397" w:type="dxa"/>
          </w:tcPr>
          <w:p w14:paraId="65FCC85B" w14:textId="77777777" w:rsidR="002F71C0" w:rsidRDefault="004E7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2D9F37EE" w14:textId="77777777" w:rsidR="002F71C0" w:rsidRDefault="004E7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</w:tcPr>
          <w:p w14:paraId="66D52E45" w14:textId="526C1D66" w:rsidR="002F71C0" w:rsidRDefault="007607F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QR codes promote sharing and networking: qr code can be used to link your social media profile directly with the other person for better accessibility</w:t>
            </w:r>
          </w:p>
          <w:p w14:paraId="125F96EB" w14:textId="77777777" w:rsidR="007607FD" w:rsidRDefault="007607F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They can be used as a call to action: qr code can be linked to trailers,audio,commentary or videos, where scanning it can lead people directly to you</w:t>
            </w:r>
          </w:p>
          <w:p w14:paraId="66014015" w14:textId="2CE005F4" w:rsidR="007607FD" w:rsidRDefault="007607FD" w:rsidP="007607F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They can enhance your </w:t>
            </w:r>
            <w:r w:rsidR="007470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Social Media Optimization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:it can help with your search engine optimization by increase in traffic to searchable objects and you can optimize them by encouraging even more sharing</w:t>
            </w:r>
          </w:p>
          <w:p w14:paraId="50317C61" w14:textId="76278AB5" w:rsidR="007607FD" w:rsidRPr="007607FD" w:rsidRDefault="007607FD" w:rsidP="007607F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F71C0" w14:paraId="74B9ED0B" w14:textId="77777777">
        <w:trPr>
          <w:trHeight w:val="1103"/>
          <w:jc w:val="center"/>
        </w:trPr>
        <w:tc>
          <w:tcPr>
            <w:tcW w:w="3397" w:type="dxa"/>
          </w:tcPr>
          <w:p w14:paraId="06663799" w14:textId="77777777" w:rsidR="002F71C0" w:rsidRDefault="002F7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6FA833" w14:textId="77777777" w:rsidR="002F71C0" w:rsidRDefault="004E7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4894682C" w14:textId="77777777" w:rsidR="002F71C0" w:rsidRDefault="004E7A29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14:paraId="006D29F1" w14:textId="77777777" w:rsidR="002F71C0" w:rsidRDefault="002F7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EEC0BD" w14:textId="77777777" w:rsidR="002F71C0" w:rsidRDefault="002F7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06509B9" w14:textId="77777777" w:rsidR="002F71C0" w:rsidRDefault="002F71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F32D558" w14:textId="77777777" w:rsidR="002F71C0" w:rsidRDefault="002F71C0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2F71C0" w14:paraId="36234C47" w14:textId="77777777">
              <w:tc>
                <w:tcPr>
                  <w:tcW w:w="2651" w:type="dxa"/>
                </w:tcPr>
                <w:p w14:paraId="5C2F9AB0" w14:textId="77777777" w:rsidR="002F71C0" w:rsidRDefault="004E7A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14:paraId="294E2662" w14:textId="77777777" w:rsidR="002F71C0" w:rsidRDefault="004E7A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2F71C0" w14:paraId="73E68A98" w14:textId="77777777">
              <w:tc>
                <w:tcPr>
                  <w:tcW w:w="2651" w:type="dxa"/>
                </w:tcPr>
                <w:p w14:paraId="03320EFF" w14:textId="6E61B80C" w:rsidR="002F71C0" w:rsidRPr="009E4AE2" w:rsidRDefault="007607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Basic framework and basic UI</w:t>
                  </w:r>
                </w:p>
              </w:tc>
              <w:tc>
                <w:tcPr>
                  <w:tcW w:w="2652" w:type="dxa"/>
                </w:tcPr>
                <w:p w14:paraId="3275FFE4" w14:textId="420DA0A1" w:rsidR="002F71C0" w:rsidRPr="009E4AE2" w:rsidRDefault="007607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30.11.2022</w:t>
                  </w:r>
                </w:p>
              </w:tc>
            </w:tr>
            <w:tr w:rsidR="002F71C0" w14:paraId="416767A5" w14:textId="77777777">
              <w:tc>
                <w:tcPr>
                  <w:tcW w:w="2651" w:type="dxa"/>
                </w:tcPr>
                <w:p w14:paraId="6E5FE5F9" w14:textId="226D13A4" w:rsidR="002F71C0" w:rsidRPr="009E4AE2" w:rsidRDefault="007607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Output page in progress</w:t>
                  </w:r>
                </w:p>
              </w:tc>
              <w:tc>
                <w:tcPr>
                  <w:tcW w:w="2652" w:type="dxa"/>
                </w:tcPr>
                <w:p w14:paraId="70066BED" w14:textId="2F2E8E36" w:rsidR="002F71C0" w:rsidRPr="009E4AE2" w:rsidRDefault="007607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</w:rPr>
                    <w:t>07.12.2022</w:t>
                  </w:r>
                </w:p>
              </w:tc>
            </w:tr>
            <w:tr w:rsidR="002F71C0" w14:paraId="04CDE9C2" w14:textId="77777777">
              <w:tc>
                <w:tcPr>
                  <w:tcW w:w="2651" w:type="dxa"/>
                </w:tcPr>
                <w:p w14:paraId="37000B38" w14:textId="61422DDF" w:rsidR="002F71C0" w:rsidRDefault="007607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Project submission</w:t>
                  </w:r>
                </w:p>
              </w:tc>
              <w:tc>
                <w:tcPr>
                  <w:tcW w:w="2652" w:type="dxa"/>
                </w:tcPr>
                <w:p w14:paraId="17BB3ADD" w14:textId="1A608A39" w:rsidR="002F71C0" w:rsidRDefault="007607F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15.12.2022</w:t>
                  </w:r>
                </w:p>
              </w:tc>
            </w:tr>
            <w:tr w:rsidR="002F71C0" w14:paraId="2DB516A2" w14:textId="77777777">
              <w:tc>
                <w:tcPr>
                  <w:tcW w:w="2651" w:type="dxa"/>
                </w:tcPr>
                <w:p w14:paraId="6A8D772A" w14:textId="77777777" w:rsidR="002F71C0" w:rsidRDefault="002F71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50216F3B" w14:textId="77777777" w:rsidR="002F71C0" w:rsidRDefault="002F71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732036B" w14:textId="77777777" w:rsidR="002F71C0" w:rsidRDefault="002F7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F71C0" w14:paraId="2867EF83" w14:textId="77777777">
        <w:trPr>
          <w:trHeight w:val="1103"/>
          <w:jc w:val="center"/>
        </w:trPr>
        <w:tc>
          <w:tcPr>
            <w:tcW w:w="3397" w:type="dxa"/>
          </w:tcPr>
          <w:p w14:paraId="1BC7C2A6" w14:textId="77777777" w:rsidR="002F71C0" w:rsidRDefault="004E7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  <w:p w14:paraId="59831353" w14:textId="77777777" w:rsidR="002F71C0" w:rsidRDefault="004E7A2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148939C3" w14:textId="77777777" w:rsidR="002F71C0" w:rsidRDefault="002F7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18C1893A" w14:textId="77777777" w:rsidR="002F71C0" w:rsidRDefault="00A757F8" w:rsidP="007607F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7E60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1)With time many businesses will be seen incorporating this technology to ensure smart operations.</w:t>
            </w:r>
          </w:p>
          <w:p w14:paraId="6F79A2D0" w14:textId="24D16906" w:rsidR="007E60D7" w:rsidRPr="009E4AE2" w:rsidRDefault="007E60D7" w:rsidP="007607F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2)in coming time QR codes will be used for coupon redemption alone. That only indicates a bright future for qr codes</w:t>
            </w:r>
          </w:p>
        </w:tc>
      </w:tr>
    </w:tbl>
    <w:p w14:paraId="365C486F" w14:textId="77777777" w:rsidR="002F71C0" w:rsidRDefault="002F71C0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D53ADFB" w14:textId="77777777" w:rsidR="002F71C0" w:rsidRDefault="004E7A29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2F71C0" w14:paraId="67BB4AFB" w14:textId="77777777">
        <w:trPr>
          <w:trHeight w:val="529"/>
        </w:trPr>
        <w:tc>
          <w:tcPr>
            <w:tcW w:w="2279" w:type="dxa"/>
          </w:tcPr>
          <w:p w14:paraId="5E463FFD" w14:textId="77777777" w:rsidR="002F71C0" w:rsidRDefault="004E7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4811A387" w14:textId="182B2D22" w:rsidR="002F71C0" w:rsidRDefault="0076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Tanish Dalal and Tanishq Tyagi</w:t>
            </w:r>
          </w:p>
        </w:tc>
      </w:tr>
      <w:tr w:rsidR="002F71C0" w14:paraId="2BD08495" w14:textId="77777777">
        <w:trPr>
          <w:trHeight w:val="406"/>
        </w:trPr>
        <w:tc>
          <w:tcPr>
            <w:tcW w:w="2279" w:type="dxa"/>
          </w:tcPr>
          <w:p w14:paraId="17387054" w14:textId="77777777" w:rsidR="002F71C0" w:rsidRDefault="004E7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14:paraId="6B3A04A1" w14:textId="25DC3127" w:rsidR="002F71C0" w:rsidRPr="009E4AE2" w:rsidRDefault="0076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</w:t>
            </w:r>
            <w:r w:rsidR="007470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 Shilpi Garg</w:t>
            </w:r>
          </w:p>
        </w:tc>
      </w:tr>
      <w:tr w:rsidR="002F71C0" w14:paraId="3A360F9D" w14:textId="77777777">
        <w:trPr>
          <w:trHeight w:val="406"/>
        </w:trPr>
        <w:tc>
          <w:tcPr>
            <w:tcW w:w="2279" w:type="dxa"/>
          </w:tcPr>
          <w:p w14:paraId="797B17C6" w14:textId="77777777" w:rsidR="002F71C0" w:rsidRDefault="004E7A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024C0A5C" w14:textId="412E51B9" w:rsidR="002F71C0" w:rsidRDefault="007607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</w:t>
            </w:r>
          </w:p>
        </w:tc>
      </w:tr>
    </w:tbl>
    <w:p w14:paraId="4701C99C" w14:textId="77777777" w:rsidR="002F71C0" w:rsidRDefault="002F71C0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2F71C0" w:rsidSect="002F71C0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996E" w14:textId="77777777" w:rsidR="00712B80" w:rsidRDefault="00712B80">
      <w:pPr>
        <w:spacing w:line="240" w:lineRule="auto"/>
      </w:pPr>
      <w:r>
        <w:separator/>
      </w:r>
    </w:p>
  </w:endnote>
  <w:endnote w:type="continuationSeparator" w:id="0">
    <w:p w14:paraId="258B1923" w14:textId="77777777" w:rsidR="00712B80" w:rsidRDefault="00712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6EFED" w14:textId="77777777" w:rsidR="002F71C0" w:rsidRDefault="004E7A29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 w:rsidR="002F71C0">
      <w:rPr>
        <w:color w:val="000000"/>
      </w:rPr>
      <w:fldChar w:fldCharType="begin"/>
    </w:r>
    <w:r>
      <w:rPr>
        <w:color w:val="000000"/>
      </w:rPr>
      <w:instrText>PAGE</w:instrText>
    </w:r>
    <w:r w:rsidR="002F71C0">
      <w:rPr>
        <w:color w:val="000000"/>
      </w:rPr>
      <w:fldChar w:fldCharType="separate"/>
    </w:r>
    <w:r w:rsidR="009E4AE2">
      <w:rPr>
        <w:noProof/>
        <w:color w:val="000000"/>
      </w:rPr>
      <w:t>1</w:t>
    </w:r>
    <w:r w:rsidR="002F71C0">
      <w:rPr>
        <w:color w:val="000000"/>
      </w:rPr>
      <w:fldChar w:fldCharType="end"/>
    </w:r>
  </w:p>
  <w:p w14:paraId="2B9F45B2" w14:textId="77777777" w:rsidR="002F71C0" w:rsidRDefault="002F71C0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E9F71" w14:textId="77777777" w:rsidR="00712B80" w:rsidRDefault="00712B80">
      <w:pPr>
        <w:spacing w:after="0"/>
      </w:pPr>
      <w:r>
        <w:separator/>
      </w:r>
    </w:p>
  </w:footnote>
  <w:footnote w:type="continuationSeparator" w:id="0">
    <w:p w14:paraId="5B67B899" w14:textId="77777777" w:rsidR="00712B80" w:rsidRDefault="00712B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1446502">
    <w:abstractNumId w:val="3"/>
  </w:num>
  <w:num w:numId="2" w16cid:durableId="1057321992">
    <w:abstractNumId w:val="2"/>
  </w:num>
  <w:num w:numId="3" w16cid:durableId="1089304783">
    <w:abstractNumId w:val="5"/>
  </w:num>
  <w:num w:numId="4" w16cid:durableId="2099595796">
    <w:abstractNumId w:val="1"/>
  </w:num>
  <w:num w:numId="5" w16cid:durableId="1707637937">
    <w:abstractNumId w:val="0"/>
  </w:num>
  <w:num w:numId="6" w16cid:durableId="529531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1C0"/>
    <w:rsid w:val="00132AC4"/>
    <w:rsid w:val="002948DF"/>
    <w:rsid w:val="002F71C0"/>
    <w:rsid w:val="0037753A"/>
    <w:rsid w:val="0043049A"/>
    <w:rsid w:val="004E7A29"/>
    <w:rsid w:val="00712B80"/>
    <w:rsid w:val="0074700C"/>
    <w:rsid w:val="007607FD"/>
    <w:rsid w:val="007E60D7"/>
    <w:rsid w:val="008204CD"/>
    <w:rsid w:val="009E4AE2"/>
    <w:rsid w:val="00A757F8"/>
    <w:rsid w:val="00E32B1C"/>
    <w:rsid w:val="30F9236F"/>
    <w:rsid w:val="67313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DBDA"/>
  <w15:docId w15:val="{5C621354-EF4E-47AA-B21C-5464013E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71C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rsid w:val="002F71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2F71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2F71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2F71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2F71C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F71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F7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71C0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F71C0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2F71C0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2F71C0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2F71C0"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rsid w:val="002F71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sid w:val="002F7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2F71C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2F71C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F71C0"/>
  </w:style>
  <w:style w:type="character" w:customStyle="1" w:styleId="FooterChar">
    <w:name w:val="Footer Char"/>
    <w:basedOn w:val="DefaultParagraphFont"/>
    <w:link w:val="Footer"/>
    <w:uiPriority w:val="99"/>
    <w:rsid w:val="002F71C0"/>
  </w:style>
  <w:style w:type="paragraph" w:styleId="NoSpacing">
    <w:name w:val="No Spacing"/>
    <w:uiPriority w:val="1"/>
    <w:qFormat/>
    <w:rsid w:val="002F71C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F71C0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F71C0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F71C0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C0"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rsid w:val="002F71C0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rsid w:val="002F71C0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rsid w:val="002F71C0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rsid w:val="002F71C0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Tanish dalal</cp:lastModifiedBy>
  <cp:revision>8</cp:revision>
  <dcterms:created xsi:type="dcterms:W3CDTF">2022-11-21T08:07:00Z</dcterms:created>
  <dcterms:modified xsi:type="dcterms:W3CDTF">2022-12-07T09:02:00Z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